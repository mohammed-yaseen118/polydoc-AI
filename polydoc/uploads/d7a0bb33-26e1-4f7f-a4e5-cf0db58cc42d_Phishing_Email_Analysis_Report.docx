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Email Analysis Report</w:t>
      </w:r>
    </w:p>
    <w:p>
      <w:pPr>
        <w:pStyle w:val="Heading2"/>
      </w:pPr>
      <w:r>
        <w:t>Objective</w:t>
      </w:r>
    </w:p>
    <w:p>
      <w:r>
        <w:t>To identify and analyze phishing characteristics in a suspicious email, and prepare a structured report of all findings.</w:t>
      </w:r>
    </w:p>
    <w:p>
      <w:pPr>
        <w:pStyle w:val="Heading2"/>
      </w:pPr>
      <w:r>
        <w:t>Tools Used</w:t>
      </w:r>
    </w:p>
    <w:p>
      <w:r>
        <w:t>- Email Client: Gmail / Outlook (to view full email and header)</w:t>
        <w:br/>
        <w:t>- Saved Email File (Text format): For offline analysis</w:t>
        <w:br/>
        <w:t>- Free Header Analyzer: MXToolbox, Mailheader Analyzer</w:t>
      </w:r>
    </w:p>
    <w:p>
      <w:pPr>
        <w:pStyle w:val="Heading2"/>
      </w:pPr>
      <w:r>
        <w:t>Step-by-Step Analysis</w:t>
      </w:r>
    </w:p>
    <w:p>
      <w:pPr>
        <w:pStyle w:val="Heading3"/>
      </w:pPr>
      <w:r>
        <w:t>1. Obtaining a Sample Email</w:t>
      </w:r>
    </w:p>
    <w:p>
      <w:r>
        <w:t>The suspicious email claimed to be from PayPal Security Team.</w:t>
        <w:br/>
        <w:t>Subject Line: 'Urgent: Verify Your Account Now or Your Account Will Be Blocked'</w:t>
        <w:br/>
        <w:t>Such urgent subject lines are a common phishing trick to create panic.</w:t>
      </w:r>
    </w:p>
    <w:p>
      <w:pPr>
        <w:pStyle w:val="Heading3"/>
      </w:pPr>
      <w:r>
        <w:t>2. Sender’s Email Address (Spoofing Check)</w:t>
      </w:r>
    </w:p>
    <w:p>
      <w:r>
        <w:t>Displayed sender: support@paypa1.com</w:t>
        <w:br/>
        <w:t>Genuine sender: @paypal.com</w:t>
        <w:br/>
        <w:t>Difference: Here '1' (digit one) is used instead of 'l' (letter L).</w:t>
        <w:br/>
        <w:t>Indicator: This is domain spoofing – attacker tries to mimic PayPal’s domain.</w:t>
      </w:r>
    </w:p>
    <w:p>
      <w:pPr>
        <w:pStyle w:val="Heading3"/>
      </w:pPr>
      <w:r>
        <w:t>3. Email Header Analysis</w:t>
      </w:r>
    </w:p>
    <w:p>
      <w:r>
        <w:t>Using MXToolbox header analyzer, the email showed:</w:t>
        <w:br/>
        <w:t>- Originating IP address from Russia, whereas PayPal servers are US-based.</w:t>
        <w:br/>
        <w:t>- 'Return-Path' field did not match 'From' field.</w:t>
        <w:br/>
        <w:t>- SPF (Sender Policy Framework) check failed → meaning the email is not authorized by the real domain.</w:t>
        <w:br/>
        <w:t>Indicator: Header mismatch = spoofed sender identity.</w:t>
      </w:r>
    </w:p>
    <w:p>
      <w:pPr>
        <w:pStyle w:val="Heading3"/>
      </w:pPr>
      <w:r>
        <w:t>4. Suspicious Links &amp; Attachments</w:t>
      </w:r>
    </w:p>
    <w:p>
      <w:r>
        <w:t>Hyperlink shown in the body: https://www.paypal.com</w:t>
        <w:br/>
        <w:t>But when hovered: http://malicious-site.ru/login</w:t>
        <w:br/>
        <w:t>Email also had an attachment: Invoice.zip (likely contains malware or ransomware).</w:t>
        <w:br/>
        <w:t>Indicator: Fake/mismatched links &amp; risky attachments.</w:t>
      </w:r>
    </w:p>
    <w:p>
      <w:pPr>
        <w:pStyle w:val="Heading3"/>
      </w:pPr>
      <w:r>
        <w:t>5. Urgent / Threatening Language</w:t>
      </w:r>
    </w:p>
    <w:p>
      <w:r>
        <w:t>Email body contained lines like:</w:t>
        <w:br/>
        <w:t>- 'Your account has been temporarily locked due to unusual activity.'</w:t>
        <w:br/>
        <w:t>- 'Verify your identity within 24 hours or your account will be permanently closed.'</w:t>
        <w:br/>
        <w:t>Indicator: Fear tactics, urgency → classic phishing technique.</w:t>
      </w:r>
    </w:p>
    <w:p>
      <w:pPr>
        <w:pStyle w:val="Heading3"/>
      </w:pPr>
      <w:r>
        <w:t>6. Mismatched URLs</w:t>
      </w:r>
    </w:p>
    <w:p>
      <w:r>
        <w:t>Example:</w:t>
        <w:br/>
        <w:t>Text showed: Click here to secure your account</w:t>
        <w:br/>
        <w:t>Real URL: http://hackersite.ru/paypal</w:t>
        <w:br/>
        <w:t>Indicator: Hidden redirection → user may unknowingly give credentials to attacker.</w:t>
      </w:r>
    </w:p>
    <w:p>
      <w:pPr>
        <w:pStyle w:val="Heading3"/>
      </w:pPr>
      <w:r>
        <w:t>7. Spelling &amp; Grammar Errors</w:t>
      </w:r>
    </w:p>
    <w:p>
      <w:r>
        <w:t>Errors found:</w:t>
        <w:br/>
        <w:t>- 'Your account are suspended'</w:t>
        <w:br/>
        <w:t>- 'Kindly verify immediatelly'</w:t>
        <w:br/>
        <w:t>Genuine companies rarely send emails with such poor English.</w:t>
        <w:br/>
        <w:t>Indicator: Low-quality language = phishing sign.</w:t>
      </w:r>
    </w:p>
    <w:p>
      <w:pPr>
        <w:pStyle w:val="Heading3"/>
      </w:pPr>
      <w:r>
        <w:t>8. Summary of Phishing Traits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Phishing Indicator</w:t>
            </w:r>
          </w:p>
        </w:tc>
        <w:tc>
          <w:tcPr>
            <w:tcW w:type="dxa" w:w="2880"/>
          </w:tcPr>
          <w:p>
            <w:r>
              <w:t>Observation in Email</w:t>
            </w:r>
          </w:p>
        </w:tc>
        <w:tc>
          <w:tcPr>
            <w:tcW w:type="dxa" w:w="2880"/>
          </w:tcPr>
          <w:p>
            <w:r>
              <w:t>Why Suspicious</w:t>
            </w:r>
          </w:p>
        </w:tc>
      </w:tr>
      <w:tr>
        <w:tc>
          <w:tcPr>
            <w:tcW w:type="dxa" w:w="2880"/>
          </w:tcPr>
          <w:p>
            <w:r>
              <w:t>Sender Address</w:t>
            </w:r>
          </w:p>
        </w:tc>
        <w:tc>
          <w:tcPr>
            <w:tcW w:type="dxa" w:w="2880"/>
          </w:tcPr>
          <w:p>
            <w:r>
              <w:t>support@paypa1.com</w:t>
            </w:r>
          </w:p>
        </w:tc>
        <w:tc>
          <w:tcPr>
            <w:tcW w:type="dxa" w:w="2880"/>
          </w:tcPr>
          <w:p>
            <w:r>
              <w:t>Spoofed domain (1 instead of l)</w:t>
            </w:r>
          </w:p>
        </w:tc>
      </w:tr>
      <w:tr>
        <w:tc>
          <w:tcPr>
            <w:tcW w:type="dxa" w:w="2880"/>
          </w:tcPr>
          <w:p>
            <w:r>
              <w:t>Email Header</w:t>
            </w:r>
          </w:p>
        </w:tc>
        <w:tc>
          <w:tcPr>
            <w:tcW w:type="dxa" w:w="2880"/>
          </w:tcPr>
          <w:p>
            <w:r>
              <w:t>Originating IP from Russia, SPF failed</w:t>
            </w:r>
          </w:p>
        </w:tc>
        <w:tc>
          <w:tcPr>
            <w:tcW w:type="dxa" w:w="2880"/>
          </w:tcPr>
          <w:p>
            <w:r>
              <w:t>Does not match real PayPal servers</w:t>
            </w:r>
          </w:p>
        </w:tc>
      </w:tr>
      <w:tr>
        <w:tc>
          <w:tcPr>
            <w:tcW w:type="dxa" w:w="2880"/>
          </w:tcPr>
          <w:p>
            <w:r>
              <w:t>Links</w:t>
            </w:r>
          </w:p>
        </w:tc>
        <w:tc>
          <w:tcPr>
            <w:tcW w:type="dxa" w:w="2880"/>
          </w:tcPr>
          <w:p>
            <w:r>
              <w:t>Shown: paypal.com, Real: malicious-site.ru</w:t>
            </w:r>
          </w:p>
        </w:tc>
        <w:tc>
          <w:tcPr>
            <w:tcW w:type="dxa" w:w="2880"/>
          </w:tcPr>
          <w:p>
            <w:r>
              <w:t>Fake links to steal login credentials</w:t>
            </w:r>
          </w:p>
        </w:tc>
      </w:tr>
      <w:tr>
        <w:tc>
          <w:tcPr>
            <w:tcW w:type="dxa" w:w="2880"/>
          </w:tcPr>
          <w:p>
            <w:r>
              <w:t>Attachments</w:t>
            </w:r>
          </w:p>
        </w:tc>
        <w:tc>
          <w:tcPr>
            <w:tcW w:type="dxa" w:w="2880"/>
          </w:tcPr>
          <w:p>
            <w:r>
              <w:t>Invoice.zip</w:t>
            </w:r>
          </w:p>
        </w:tc>
        <w:tc>
          <w:tcPr>
            <w:tcW w:type="dxa" w:w="2880"/>
          </w:tcPr>
          <w:p>
            <w:r>
              <w:t>Possible malware</w:t>
            </w:r>
          </w:p>
        </w:tc>
      </w:tr>
      <w:tr>
        <w:tc>
          <w:tcPr>
            <w:tcW w:type="dxa" w:w="2880"/>
          </w:tcPr>
          <w:p>
            <w:r>
              <w:t>Urgent Language</w:t>
            </w:r>
          </w:p>
        </w:tc>
        <w:tc>
          <w:tcPr>
            <w:tcW w:type="dxa" w:w="2880"/>
          </w:tcPr>
          <w:p>
            <w:r>
              <w:t>Verify in 24 hours or blocked</w:t>
            </w:r>
          </w:p>
        </w:tc>
        <w:tc>
          <w:tcPr>
            <w:tcW w:type="dxa" w:w="2880"/>
          </w:tcPr>
          <w:p>
            <w:r>
              <w:t>Creates fear to force quick action</w:t>
            </w:r>
          </w:p>
        </w:tc>
      </w:tr>
      <w:tr>
        <w:tc>
          <w:tcPr>
            <w:tcW w:type="dxa" w:w="2880"/>
          </w:tcPr>
          <w:p>
            <w:r>
              <w:t>Grammar Errors</w:t>
            </w:r>
          </w:p>
        </w:tc>
        <w:tc>
          <w:tcPr>
            <w:tcW w:type="dxa" w:w="2880"/>
          </w:tcPr>
          <w:p>
            <w:r>
              <w:t>Your account are suspended</w:t>
            </w:r>
          </w:p>
        </w:tc>
        <w:tc>
          <w:tcPr>
            <w:tcW w:type="dxa" w:w="2880"/>
          </w:tcPr>
          <w:p>
            <w:r>
              <w:t>Poor grammar, unprofessional</w:t>
            </w:r>
          </w:p>
        </w:tc>
      </w:tr>
      <w:tr>
        <w:tc>
          <w:tcPr>
            <w:tcW w:type="dxa" w:w="2880"/>
          </w:tcPr>
          <w:p>
            <w:r>
              <w:t>Mismatched URLs</w:t>
            </w:r>
          </w:p>
        </w:tc>
        <w:tc>
          <w:tcPr>
            <w:tcW w:type="dxa" w:w="2880"/>
          </w:tcPr>
          <w:p>
            <w:r>
              <w:t>Hover links lead to different domains</w:t>
            </w:r>
          </w:p>
        </w:tc>
        <w:tc>
          <w:tcPr>
            <w:tcW w:type="dxa" w:w="2880"/>
          </w:tcPr>
          <w:p>
            <w:r>
              <w:t>Classic phishing redirection</w:t>
            </w:r>
          </w:p>
        </w:tc>
      </w:tr>
    </w:tbl>
    <w:p>
      <w:pPr>
        <w:pStyle w:val="Heading2"/>
      </w:pPr>
      <w:r>
        <w:t>Conclusion</w:t>
      </w:r>
    </w:p>
    <w:p>
      <w:r>
        <w:t>This email is 100% a phishing attempt.</w:t>
        <w:br/>
        <w:t>- The attacker tried to impersonate PayPal by using a spoofed email address.</w:t>
        <w:br/>
        <w:t>- The email contained malicious links, suspicious attachments, and urgent threatening language.</w:t>
        <w:br/>
        <w:t>- Technical header analysis confirmed that the email was not sent from PayPal servers.</w:t>
        <w:br/>
        <w:t>- The purpose of this phishing email is to steal login credentials and possibly install malware on the victim’s device.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